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8"/>
        <w:ind w:left="0" w:right="0"/>
      </w:pPr>
    </w:p>
    <w:p>
      <w:pPr>
        <w:autoSpaceDN w:val="0"/>
        <w:autoSpaceDE w:val="0"/>
        <w:widowControl/>
        <w:spacing w:line="382" w:lineRule="exact" w:before="66" w:after="266"/>
        <w:ind w:left="0" w:right="98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لنشغل البرنامج</w:t>
      </w:r>
      <w:r>
        <w:rPr>
          <w:rFonts w:ascii="Arial" w:hAnsi="Arial" w:eastAsia="Arial"/>
          <w:b w:val="0"/>
          <w:i w:val="0"/>
          <w:color w:val="272A34"/>
          <w:sz w:val="2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456"/>
        </w:trPr>
        <w:tc>
          <w:tcPr>
            <w:tcW w:type="dxa" w:w="9512"/>
            <w:tcBorders>
              <w:start w:sz="6.399999999999977" w:val="single" w:color="#999999"/>
              <w:top w:sz="6.399999999999864" w:val="single" w:color="#999999"/>
              <w:end w:sz="6.399999999999636" w:val="single" w:color="#999999"/>
              <w:bottom w:sz="6.400000000000091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&gt;&gt;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python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py</w:t>
            </w:r>
          </w:p>
        </w:tc>
      </w:tr>
    </w:tbl>
    <w:p>
      <w:pPr>
        <w:autoSpaceDN w:val="0"/>
        <w:autoSpaceDE w:val="0"/>
        <w:widowControl/>
        <w:spacing w:line="384" w:lineRule="exact" w:before="348" w:after="256"/>
        <w:ind w:left="0" w:right="100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وسنحصل على المخرج التالي</w:t>
      </w:r>
      <w:r>
        <w:rPr>
          <w:rFonts w:ascii="Arial" w:hAnsi="Arial" w:eastAsia="Arial"/>
          <w:b w:val="0"/>
          <w:i w:val="0"/>
          <w:color w:val="272A34"/>
          <w:sz w:val="2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2616"/>
        </w:trPr>
        <w:tc>
          <w:tcPr>
            <w:tcW w:type="dxa" w:w="9512"/>
            <w:tcBorders>
              <w:start w:sz="6.399999999999977" w:val="single" w:color="#999999"/>
              <w:top w:sz="6.399999999999864" w:val="single" w:color="#999999"/>
              <w:end w:sz="6.399999999999636" w:val="single" w:color="#999999"/>
              <w:bottom w:sz="5.599999999999909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8" w:after="0"/>
              <w:ind w:left="66" w:right="41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 xml:space="preserve">Output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created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artichoke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$15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Made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artichoke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Ate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created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margherita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$12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Made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margherita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Ate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183"/>
        <w:gridCol w:w="3183"/>
        <w:gridCol w:w="3183"/>
      </w:tblGrid>
      <w:tr>
        <w:trPr>
          <w:trHeight w:hRule="exact" w:val="422"/>
        </w:trPr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برؤية أن البرنامج يعمل، ولكننا نستطيع أن نستخدم وحدة التسجيل لذات الغرض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print</w:t>
            </w:r>
          </w:p>
        </w:tc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تسمح لنا تعليمات </w:t>
            </w:r>
          </w:p>
        </w:tc>
      </w:tr>
    </w:tbl>
    <w:p>
      <w:pPr>
        <w:autoSpaceDN w:val="0"/>
        <w:autoSpaceDE w:val="0"/>
        <w:widowControl/>
        <w:spacing w:line="384" w:lineRule="exact" w:before="32" w:after="44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بدال</w:t>
      </w:r>
      <w:r>
        <w:rPr>
          <w:rFonts w:ascii="Arial" w:hAnsi="Arial" w:eastAsia="Arial"/>
          <w:b w:val="0"/>
          <w:i w:val="0"/>
          <w:color w:val="272A34"/>
          <w:sz w:val="2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.999999999999886" w:type="dxa"/>
      </w:tblPr>
      <w:tblGrid>
        <w:gridCol w:w="3183"/>
        <w:gridCol w:w="3183"/>
        <w:gridCol w:w="3183"/>
      </w:tblGrid>
      <w:tr>
        <w:trPr>
          <w:trHeight w:hRule="exact" w:val="404"/>
        </w:trPr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 xml:space="preserve">import </w:t>
            </w:r>
          </w:p>
        </w:tc>
        <w:tc>
          <w:tcPr>
            <w:tcW w:type="dxa" w:w="6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print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من الشيفرة البرمجية، ونستورد الوحدة باستخدام األمر 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لنقم بإزالة تعليمات </w:t>
            </w:r>
          </w:p>
        </w:tc>
      </w:tr>
    </w:tbl>
    <w:p>
      <w:pPr>
        <w:autoSpaceDN w:val="0"/>
        <w:autoSpaceDE w:val="0"/>
        <w:widowControl/>
        <w:spacing w:line="382" w:lineRule="exact" w:before="24" w:after="272"/>
        <w:ind w:left="0" w:right="96" w:firstLine="0"/>
        <w:jc w:val="right"/>
      </w:pPr>
      <w:r>
        <w:rPr>
          <w:rFonts w:ascii="Courier New" w:hAnsi="Courier New" w:eastAsia="Courier New"/>
          <w:b w:val="0"/>
          <w:i w:val="0"/>
          <w:color w:val="272A34"/>
          <w:sz w:val="28"/>
        </w:rPr>
        <w:t>logging</w:t>
      </w:r>
      <w:r>
        <w:rPr>
          <w:rFonts w:ascii="Arial" w:hAnsi="Arial" w:eastAsia="Arial"/>
          <w:b w:val="0"/>
          <w:i w:val="0"/>
          <w:color w:val="272A34"/>
          <w:sz w:val="2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2978"/>
        </w:trPr>
        <w:tc>
          <w:tcPr>
            <w:tcW w:type="dxa" w:w="9512"/>
            <w:tcBorders>
              <w:start w:sz="6.399999999999977" w:val="single" w:color="#999999"/>
              <w:top w:sz="5.599999999999909" w:val="single" w:color="#999999"/>
              <w:end w:sz="6.399999999999636" w:val="single" w:color="#999999"/>
              <w:bottom w:sz="5.60000000000036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 </w:t>
            </w:r>
          </w:p>
          <w:p>
            <w:pPr>
              <w:autoSpaceDN w:val="0"/>
              <w:tabs>
                <w:tab w:pos="740" w:val="left"/>
                <w:tab w:pos="1410" w:val="left"/>
              </w:tabs>
              <w:autoSpaceDE w:val="0"/>
              <w:widowControl/>
              <w:spacing w:line="266" w:lineRule="auto" w:before="764" w:after="0"/>
              <w:ind w:left="66" w:right="331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__init__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value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):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name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value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value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183"/>
        <w:gridCol w:w="3183"/>
        <w:gridCol w:w="3183"/>
      </w:tblGrid>
      <w:tr>
        <w:trPr>
          <w:trHeight w:hRule="exact" w:val="454"/>
        </w:trPr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، وهو مستوى فوق مستوى</w:t>
            </w:r>
          </w:p>
        </w:tc>
        <w:tc>
          <w:tcPr>
            <w:tcW w:type="dxa" w:w="7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المستوى التلقائي للتسجيل في وحدة التسجيل هو مستوى التحذير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(WARNING)</w:t>
            </w:r>
          </w:p>
        </w:tc>
      </w:tr>
      <w:tr>
        <w:trPr>
          <w:trHeight w:hRule="exact" w:val="400"/>
        </w:trPr>
        <w:tc>
          <w:tcPr>
            <w:tcW w:type="dxa" w:w="7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بما أننا سنستخدم الوحدة بغرض التنقيح في هذا المثال، سنحتاج الى تعديل إعدادات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التنقيح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(DEBUG).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286" w:right="1334" w:bottom="1010" w:left="13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183"/>
        <w:gridCol w:w="3183"/>
        <w:gridCol w:w="3183"/>
      </w:tblGrid>
      <w:tr>
        <w:trPr>
          <w:trHeight w:hRule="exact" w:val="416"/>
        </w:trPr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بحيث تعود معلومات التنقيح لنا من خالل لوحة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</w:t>
            </w:r>
          </w:p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التسجيل لتصبح بمستوى التنقيح </w:t>
            </w:r>
          </w:p>
        </w:tc>
      </w:tr>
    </w:tbl>
    <w:p>
      <w:pPr>
        <w:autoSpaceDN w:val="0"/>
        <w:autoSpaceDE w:val="0"/>
        <w:widowControl/>
        <w:spacing w:line="382" w:lineRule="exact" w:before="28" w:after="264"/>
        <w:ind w:left="0" w:right="104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التحكم. ونقوم بإعداد ذلك بإضافة ما يلي بعد تعليماتة االستيراد</w:t>
      </w:r>
      <w:r>
        <w:rPr>
          <w:rFonts w:ascii="Arial" w:hAnsi="Arial" w:eastAsia="Arial"/>
          <w:b w:val="0"/>
          <w:i w:val="0"/>
          <w:color w:val="272A34"/>
          <w:sz w:val="2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2254"/>
        </w:trPr>
        <w:tc>
          <w:tcPr>
            <w:tcW w:type="dxa" w:w="9512"/>
            <w:tcBorders>
              <w:start w:sz="6.399999999999977" w:val="single" w:color="#999999"/>
              <w:top w:sz="5.600000000000136" w:val="single" w:color="#999999"/>
              <w:end w:sz="6.399999999999636" w:val="single" w:color="#999999"/>
              <w:bottom w:sz="5.599999999999909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90" w:after="0"/>
              <w:ind w:left="66" w:right="259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basicConfig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level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():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1.9999999999999" w:type="dxa"/>
      </w:tblPr>
      <w:tblGrid>
        <w:gridCol w:w="1364"/>
        <w:gridCol w:w="1364"/>
        <w:gridCol w:w="1364"/>
        <w:gridCol w:w="1364"/>
        <w:gridCol w:w="1364"/>
        <w:gridCol w:w="1364"/>
        <w:gridCol w:w="1364"/>
      </w:tblGrid>
      <w:tr>
        <w:trPr>
          <w:trHeight w:hRule="exact" w:val="492"/>
        </w:trPr>
        <w:tc>
          <w:tcPr>
            <w:tcW w:type="dxa" w:w="3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60" w:after="0"/>
              <w:ind w:left="0" w:right="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10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>.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قيمته 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يشير لقيد رقمي</w:t>
            </w:r>
          </w:p>
        </w:tc>
        <w:tc>
          <w:tcPr>
            <w:tcW w:type="dxa" w:w="43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هذا المستوى المتمثل ب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</w:t>
            </w:r>
          </w:p>
        </w:tc>
      </w:tr>
      <w:tr>
        <w:trPr>
          <w:trHeight w:hRule="exact" w:val="420"/>
        </w:trPr>
        <w:tc>
          <w:tcPr>
            <w:tcW w:type="dxa" w:w="65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6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print</w:t>
            </w:r>
          </w:p>
        </w:tc>
        <w:tc>
          <w:tcPr>
            <w:tcW w:type="dxa" w:w="2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سنستبدل اآلن جميع تعليمات </w:t>
            </w:r>
          </w:p>
        </w:tc>
      </w:tr>
      <w:tr>
        <w:trPr>
          <w:trHeight w:hRule="exact" w:val="440"/>
        </w:trPr>
        <w:tc>
          <w:tcPr>
            <w:tcW w:type="dxa" w:w="5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ثابت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(logging.DEBUG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، </w:t>
            </w:r>
          </w:p>
        </w:tc>
        <w:tc>
          <w:tcPr>
            <w:tcW w:type="dxa" w:w="3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logging.debug()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بتعليمات </w:t>
            </w:r>
          </w:p>
        </w:tc>
      </w:tr>
      <w:tr>
        <w:trPr>
          <w:trHeight w:hRule="exact" w:val="422"/>
        </w:trPr>
        <w:tc>
          <w:tcPr>
            <w:tcW w:type="dxa" w:w="86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3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logging.debug()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دالة). نستطيع أن نمرر لهذه الدالة نفس المدخالت النصية لتعليماتة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بينما </w:t>
            </w:r>
          </w:p>
        </w:tc>
      </w:tr>
    </w:tbl>
    <w:p>
      <w:pPr>
        <w:autoSpaceDN w:val="0"/>
        <w:autoSpaceDE w:val="0"/>
        <w:widowControl/>
        <w:spacing w:line="382" w:lineRule="exact" w:before="30" w:after="262"/>
        <w:ind w:left="0" w:right="96" w:firstLine="0"/>
        <w:jc w:val="right"/>
      </w:pPr>
      <w:r>
        <w:rPr>
          <w:rFonts w:ascii="Arial" w:hAnsi="Arial" w:eastAsia="Arial"/>
          <w:b w:val="0"/>
          <w:i w:val="0"/>
          <w:color w:val="272A34"/>
          <w:sz w:val="28"/>
        </w:rPr>
        <w:t xml:space="preserve">print </w:t>
      </w: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كما هو موجود باألسفل</w:t>
      </w:r>
      <w:r>
        <w:rPr>
          <w:rFonts w:ascii="Arial" w:hAnsi="Arial" w:eastAsia="Arial"/>
          <w:b w:val="0"/>
          <w:i w:val="0"/>
          <w:color w:val="272A34"/>
          <w:sz w:val="2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6196"/>
        </w:trPr>
        <w:tc>
          <w:tcPr>
            <w:tcW w:type="dxa" w:w="9512"/>
            <w:tcBorders>
              <w:start w:sz="6.399999999999977" w:val="single" w:color="#999999"/>
              <w:top w:sz="6.400000000000091" w:val="single" w:color="#999999"/>
              <w:end w:sz="6.399999999999636" w:val="single" w:color="#999999"/>
              <w:bottom w:sz="5.59999999999945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 </w:t>
            </w:r>
          </w:p>
          <w:p>
            <w:pPr>
              <w:autoSpaceDN w:val="0"/>
              <w:autoSpaceDE w:val="0"/>
              <w:widowControl/>
              <w:spacing w:line="240" w:lineRule="auto" w:before="406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basicConfig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level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  <w:p>
            <w:pPr>
              <w:autoSpaceDN w:val="0"/>
              <w:tabs>
                <w:tab w:pos="740" w:val="left"/>
                <w:tab w:pos="1242" w:val="left"/>
                <w:tab w:pos="1410" w:val="left"/>
              </w:tabs>
              <w:autoSpaceDE w:val="0"/>
              <w:widowControl/>
              <w:spacing w:line="269" w:lineRule="auto" w:before="766" w:after="0"/>
              <w:ind w:left="66" w:right="244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__init__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price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name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price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price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"Pizza created: {} 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(${})"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price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tabs>
                <w:tab w:pos="740" w:val="left"/>
                <w:tab w:pos="1242" w:val="left"/>
              </w:tabs>
              <w:autoSpaceDE w:val="0"/>
              <w:widowControl/>
              <w:spacing w:line="262" w:lineRule="auto" w:before="404" w:after="0"/>
              <w:ind w:left="66" w:right="3024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"Made {} {}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pizza(s)"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autoSpaceDE w:val="0"/>
              <w:widowControl/>
              <w:spacing w:line="240" w:lineRule="auto" w:before="404" w:after="0"/>
              <w:ind w:left="7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34" w:bottom="1016" w:left="13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3678"/>
        </w:trPr>
        <w:tc>
          <w:tcPr>
            <w:tcW w:type="dxa" w:w="9512"/>
            <w:tcBorders>
              <w:start w:sz="6.399999999999977" w:val="single" w:color="#999999"/>
              <w:top w:sz="5.600000000000023" w:val="single" w:color="#999999"/>
              <w:end w:sz="6.399999999999636" w:val="single" w:color="#999999"/>
              <w:bottom w:sz="5.60000000000036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2" w:val="left"/>
              </w:tabs>
              <w:autoSpaceDE w:val="0"/>
              <w:widowControl/>
              <w:spacing w:line="257" w:lineRule="auto" w:before="90" w:after="0"/>
              <w:ind w:left="66" w:right="3024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"Ate {}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pizza(s)"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autoSpaceDE w:val="0"/>
              <w:widowControl/>
              <w:spacing w:line="262" w:lineRule="auto" w:before="406" w:after="0"/>
              <w:ind w:left="66" w:right="37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pizza_01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"artichoke"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15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()</w:t>
            </w:r>
          </w:p>
          <w:p>
            <w:pPr>
              <w:autoSpaceDN w:val="0"/>
              <w:autoSpaceDE w:val="0"/>
              <w:widowControl/>
              <w:spacing w:line="262" w:lineRule="auto" w:before="406" w:after="0"/>
              <w:ind w:left="66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pizza_02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"margherita"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34" w:bottom="1440" w:left="13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.99999999999989" w:type="dxa"/>
      </w:tblPr>
      <w:tblGrid>
        <w:gridCol w:w="4774"/>
        <w:gridCol w:w="4774"/>
      </w:tblGrid>
      <w:tr>
        <w:trPr>
          <w:trHeight w:hRule="exact" w:val="442"/>
        </w:trPr>
        <w:tc>
          <w:tcPr>
            <w:tcW w:type="dxa" w:w="4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لهذا الحد، نستطيع تشغيل البرنامج عبر تنفيذ األمر </w:t>
            </w:r>
          </w:p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4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python pizza.py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وسنحصل على المخرج</w:t>
            </w:r>
          </w:p>
        </w:tc>
      </w:tr>
    </w:tbl>
    <w:p>
      <w:pPr>
        <w:autoSpaceDN w:val="0"/>
        <w:autoSpaceDE w:val="0"/>
        <w:widowControl/>
        <w:spacing w:line="230" w:lineRule="auto" w:before="54" w:after="286"/>
        <w:ind w:left="0" w:right="102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التالي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2616"/>
        </w:trPr>
        <w:tc>
          <w:tcPr>
            <w:tcW w:type="dxa" w:w="9512"/>
            <w:tcBorders>
              <w:start w:sz="6.399999999999977" w:val="single" w:color="#999999"/>
              <w:top w:sz="5.600000000000136" w:val="single" w:color="#999999"/>
              <w:end w:sz="6.399999999999636" w:val="single" w:color="#999999"/>
              <w:bottom w:sz="5.599999999999909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90" w:after="0"/>
              <w:ind w:left="66" w:right="230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 xml:space="preserve">Output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root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created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artichoke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$15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root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Made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artichoke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root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Ate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root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created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margherita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$12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root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Made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margherita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root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Ate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3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3183"/>
        <w:gridCol w:w="3183"/>
        <w:gridCol w:w="3183"/>
      </w:tblGrid>
      <w:tr>
        <w:trPr>
          <w:trHeight w:hRule="exact" w:val="420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الحظ أن مستوى التسجيل في المخرج السابق هو </w:t>
            </w:r>
          </w:p>
        </w:tc>
        <w:tc>
          <w:tcPr>
            <w:tcW w:type="dxa" w:w="4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DEBUG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باإلضافة لكلمة 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root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والتي تشير لمستوى</w:t>
            </w:r>
          </w:p>
        </w:tc>
      </w:tr>
      <w:tr>
        <w:trPr>
          <w:trHeight w:hRule="exact" w:val="446"/>
        </w:trPr>
        <w:tc>
          <w:tcPr>
            <w:tcW w:type="dxa" w:w="7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36" w:after="0"/>
              <w:ind w:left="5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المُسجل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(logger) 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الذي يتم استخدامه. يعني ما سبق أن وحدة التسجيل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logging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من الممكن أن يتم</w:t>
            </w:r>
          </w:p>
        </w:tc>
      </w:tr>
    </w:tbl>
    <w:p>
      <w:pPr>
        <w:autoSpaceDN w:val="0"/>
        <w:autoSpaceDE w:val="0"/>
        <w:widowControl/>
        <w:spacing w:line="388" w:lineRule="exact" w:before="22" w:after="0"/>
        <w:ind w:left="0" w:right="24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استخدامها إلعداد أكثر من مُسجل بأسماء مختلفة</w:t>
      </w:r>
      <w:r>
        <w:rPr>
          <w:rFonts w:ascii="Arial" w:hAnsi="Arial" w:eastAsia="Arial"/>
          <w:b w:val="0"/>
          <w:i w:val="0"/>
          <w:color w:val="272A34"/>
          <w:sz w:val="28"/>
        </w:rPr>
        <w:t xml:space="preserve">. </w:t>
      </w:r>
    </w:p>
    <w:p>
      <w:pPr>
        <w:autoSpaceDN w:val="0"/>
        <w:autoSpaceDE w:val="0"/>
        <w:widowControl/>
        <w:spacing w:line="233" w:lineRule="auto" w:before="94" w:after="284"/>
        <w:ind w:left="181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فمثال، نستطيع إنشاء مسجلين باسمين مختلفين ومخرجات مختلفة كما هو موضح باألسفل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3338"/>
        </w:trPr>
        <w:tc>
          <w:tcPr>
            <w:tcW w:type="dxa" w:w="9512"/>
            <w:tcBorders>
              <w:start w:sz="6.399999999999977" w:val="single" w:color="#999999"/>
              <w:top w:sz="6.400000000000091" w:val="single" w:color="#999999"/>
              <w:end w:sz="6.399999999999636" w:val="single" w:color="#999999"/>
              <w:bottom w:sz="5.59999999999945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0" w:after="0"/>
              <w:ind w:left="66" w:right="273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logger1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getLogger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"module_1"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logger2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getLogger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"module_2"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  <w:p>
            <w:pPr>
              <w:autoSpaceDN w:val="0"/>
              <w:autoSpaceDE w:val="0"/>
              <w:widowControl/>
              <w:spacing w:line="257" w:lineRule="auto" w:before="406" w:after="0"/>
              <w:ind w:left="66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logger1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"Module 1 debugger"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logger2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"Module 2 debugger"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  <w:p>
            <w:pPr>
              <w:autoSpaceDN w:val="0"/>
              <w:autoSpaceDE w:val="0"/>
              <w:widowControl/>
              <w:spacing w:line="262" w:lineRule="auto" w:before="406" w:after="0"/>
              <w:ind w:left="66" w:right="403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 xml:space="preserve">Output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module_1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Module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 xml:space="preserve">debugger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module_2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Module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debugger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183"/>
        <w:gridCol w:w="3183"/>
        <w:gridCol w:w="3183"/>
      </w:tblGrid>
      <w:tr>
        <w:trPr>
          <w:trHeight w:hRule="exact" w:val="460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،لطباعة الرسائل على وحدة التحكم</w:t>
            </w:r>
          </w:p>
        </w:tc>
        <w:tc>
          <w:tcPr>
            <w:tcW w:type="dxa" w:w="6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بعد أن أصبحت لدينا المعرفة الالزمة لكيفية استخدام الوحدة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logging </w:t>
            </w:r>
          </w:p>
        </w:tc>
      </w:tr>
      <w:tr>
        <w:trPr>
          <w:trHeight w:hRule="exact" w:val="474"/>
        </w:trPr>
        <w:tc>
          <w:tcPr>
            <w:tcW w:type="dxa" w:w="3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32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الرسائل إلى ملف خارجي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>.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دعونا نكمل شرح الوحدة ونتعرف على كيفية استخدام الوحدة في طباعة</w:t>
            </w:r>
          </w:p>
        </w:tc>
      </w:tr>
    </w:tbl>
    <w:p>
      <w:pPr>
        <w:autoSpaceDN w:val="0"/>
        <w:autoSpaceDE w:val="0"/>
        <w:widowControl/>
        <w:spacing w:line="230" w:lineRule="auto" w:before="282" w:after="0"/>
        <w:ind w:left="0" w:right="102" w:firstLine="0"/>
        <w:jc w:val="right"/>
      </w:pPr>
      <w:r>
        <w:rPr>
          <w:rFonts w:ascii="Times New Roman" w:hAnsi="Times New Roman" w:eastAsia="Times New Roman"/>
          <w:b/>
          <w:i w:val="0"/>
          <w:color w:val="606470"/>
          <w:sz w:val="28"/>
        </w:rPr>
        <w:t>التسجيل في ملف</w:t>
      </w:r>
    </w:p>
    <w:p>
      <w:pPr>
        <w:autoSpaceDN w:val="0"/>
        <w:autoSpaceDE w:val="0"/>
        <w:widowControl/>
        <w:spacing w:line="230" w:lineRule="auto" w:before="57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 xml:space="preserve"> الغرض األساسي للتسجيل هو حفظ البيانات في ملف وليس إظهار معلومات التسجيل على وحدة التحكم. يتيح</w:t>
      </w:r>
    </w:p>
    <w:p>
      <w:pPr>
        <w:autoSpaceDN w:val="0"/>
        <w:autoSpaceDE w:val="0"/>
        <w:widowControl/>
        <w:spacing w:line="230" w:lineRule="auto" w:before="124" w:after="0"/>
        <w:ind w:left="1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 xml:space="preserve"> لك التسجيل في ملف حفظ بيانات التسجيل مع مرور الوقت واستخدامها في عملية التحليل والمتابعة ولتحديد</w:t>
      </w:r>
    </w:p>
    <w:sectPr w:rsidR="00FC693F" w:rsidRPr="0006063C" w:rsidSect="00034616">
      <w:pgSz w:w="12240" w:h="15840"/>
      <w:pgMar w:top="720" w:right="1334" w:bottom="930" w:left="13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