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name is hashem</w:t>
      </w:r>
    </w:p>
    <w:p>
      <w:r>
        <w:t>i am the king</w:t>
      </w:r>
    </w:p>
    <w:p>
      <w:pPr>
        <w:jc w:val="right"/>
      </w:pPr>
      <w:r>
        <w:t>السلام عليكم ورحمة الله وبركاته</w:t>
      </w:r>
    </w:p>
    <w:p>
      <w:r>
        <w:t>this is my world.</w:t>
      </w:r>
      <w:r>
        <w:t xml:space="preserve"> yes i am</w:t>
      </w:r>
    </w:p>
    <w:p>
      <w:pPr>
        <w:pStyle w:val="Title"/>
      </w:pPr>
      <w:r>
        <w:t>My World</w:t>
      </w:r>
    </w:p>
    <w:p>
      <w:pPr>
        <w:pStyle w:val="Heading1"/>
      </w:pPr>
      <w:r>
        <w:t>My World</w:t>
      </w:r>
    </w:p>
    <w:p>
      <w:pPr>
        <w:pStyle w:val="Heading2"/>
      </w:pPr>
      <w:r>
        <w:t>My World</w:t>
      </w:r>
    </w:p>
    <w:p>
      <w:pPr>
        <w:pStyle w:val="Heading3"/>
      </w:pPr>
      <w:r>
        <w:t>My World</w:t>
      </w:r>
    </w:p>
    <w:p>
      <w:pPr>
        <w:pStyle w:val="Heading4"/>
      </w:pPr>
      <w:r>
        <w:t>My World</w:t>
      </w:r>
    </w:p>
    <w:p>
      <w:pPr>
        <w:pStyle w:val="Heading5"/>
      </w:pPr>
      <w:r>
        <w:t>My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